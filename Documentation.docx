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86BD6" w14:textId="77777777" w:rsidR="00276B26" w:rsidRPr="00FC6C3B" w:rsidRDefault="000B29A4" w:rsidP="000B29A4">
      <w:pPr>
        <w:pStyle w:val="Heading2"/>
      </w:pPr>
      <w:r w:rsidRPr="00FC6C3B">
        <w:t>Stock Market Data Analyzer – Design and Test Documentation</w:t>
      </w:r>
    </w:p>
    <w:p w14:paraId="00BDBA67" w14:textId="77777777" w:rsidR="00FC6C3B" w:rsidRPr="005C4085" w:rsidRDefault="00FC6C3B" w:rsidP="005C4085">
      <w:pPr>
        <w:rPr>
          <w:rFonts w:asciiTheme="majorHAnsi" w:hAnsiTheme="majorHAnsi" w:cstheme="majorHAnsi"/>
        </w:rPr>
      </w:pPr>
      <w:r w:rsidRPr="005C4085">
        <w:rPr>
          <w:rFonts w:asciiTheme="majorHAnsi" w:hAnsiTheme="majorHAnsi" w:cstheme="majorHAnsi"/>
        </w:rPr>
        <w:t>Group 6</w:t>
      </w:r>
      <w:r w:rsidR="000B29A4" w:rsidRPr="005C4085">
        <w:rPr>
          <w:rFonts w:asciiTheme="majorHAnsi" w:hAnsiTheme="majorHAnsi" w:cstheme="majorHAnsi"/>
        </w:rPr>
        <w:t xml:space="preserve"> </w:t>
      </w:r>
      <w:r w:rsidRPr="005C4085">
        <w:rPr>
          <w:rFonts w:asciiTheme="majorHAnsi" w:hAnsiTheme="majorHAnsi" w:cstheme="majorHAnsi"/>
        </w:rPr>
        <w:t xml:space="preserve">- Sameen Chand, </w:t>
      </w:r>
      <w:r w:rsidR="000B29A4" w:rsidRPr="005C4085">
        <w:rPr>
          <w:rFonts w:asciiTheme="majorHAnsi" w:hAnsiTheme="majorHAnsi" w:cstheme="majorHAnsi"/>
        </w:rPr>
        <w:t>Hammad Ahmed, Benjamin Dawson, Viktoriia Lavrentiv</w:t>
      </w:r>
    </w:p>
    <w:p w14:paraId="09A4A3BD" w14:textId="77777777" w:rsidR="00FC6C3B" w:rsidRPr="00FC6C3B" w:rsidRDefault="00FC6C3B" w:rsidP="00FC6C3B">
      <w:pPr>
        <w:rPr>
          <w:rFonts w:asciiTheme="majorHAnsi" w:hAnsiTheme="majorHAnsi" w:cstheme="majorHAnsi"/>
        </w:rPr>
      </w:pPr>
    </w:p>
    <w:p w14:paraId="0C2A447C" w14:textId="77777777" w:rsidR="00276B26" w:rsidRPr="00FC6C3B" w:rsidRDefault="000B29A4" w:rsidP="00FC6C3B">
      <w:pPr>
        <w:pStyle w:val="Heading2"/>
      </w:pPr>
      <w:r w:rsidRPr="00FC6C3B">
        <w:t>Project Overview</w:t>
      </w:r>
    </w:p>
    <w:p w14:paraId="4C91F837" w14:textId="77777777" w:rsidR="00FC6C3B" w:rsidRDefault="000B29A4">
      <w:pPr>
        <w:rPr>
          <w:rFonts w:asciiTheme="majorHAnsi" w:hAnsiTheme="majorHAnsi" w:cstheme="majorHAnsi"/>
        </w:rPr>
      </w:pPr>
      <w:r w:rsidRPr="00FC6C3B">
        <w:rPr>
          <w:rFonts w:asciiTheme="majorHAnsi" w:hAnsiTheme="majorHAnsi" w:cstheme="majorHAnsi"/>
        </w:rPr>
        <w:t>The Stock Market Data Analyzer is a C++ console-based application that e</w:t>
      </w:r>
      <w:r w:rsidR="00FC6C3B">
        <w:rPr>
          <w:rFonts w:asciiTheme="majorHAnsi" w:hAnsiTheme="majorHAnsi" w:cstheme="majorHAnsi"/>
        </w:rPr>
        <w:t>nables investors to:</w:t>
      </w:r>
    </w:p>
    <w:p w14:paraId="16EC29CA" w14:textId="77777777" w:rsidR="00FC6C3B" w:rsidRPr="00FC6C3B" w:rsidRDefault="000B29A4" w:rsidP="00FC6C3B">
      <w:pPr>
        <w:pStyle w:val="ListParagraph"/>
        <w:numPr>
          <w:ilvl w:val="0"/>
          <w:numId w:val="13"/>
        </w:numPr>
        <w:rPr>
          <w:rFonts w:asciiTheme="majorHAnsi" w:hAnsiTheme="majorHAnsi" w:cstheme="majorHAnsi"/>
        </w:rPr>
      </w:pPr>
      <w:r w:rsidRPr="00FC6C3B">
        <w:rPr>
          <w:rFonts w:asciiTheme="majorHAnsi" w:hAnsiTheme="majorHAnsi" w:cstheme="majorHAnsi"/>
        </w:rPr>
        <w:t>Explore historical price data stored in a self</w:t>
      </w:r>
      <w:r w:rsidRPr="00FC6C3B">
        <w:rPr>
          <w:rFonts w:ascii="Cambria Math" w:hAnsi="Cambria Math" w:cs="Cambria Math"/>
        </w:rPr>
        <w:t>‑</w:t>
      </w:r>
      <w:r w:rsidRPr="00FC6C3B">
        <w:rPr>
          <w:rFonts w:asciiTheme="majorHAnsi" w:hAnsiTheme="majorHAnsi" w:cstheme="majorHAnsi"/>
        </w:rPr>
        <w:t>balancing AVL Tree (O(log </w:t>
      </w:r>
      <w:r w:rsidR="00FC6C3B" w:rsidRPr="00FC6C3B">
        <w:rPr>
          <w:rFonts w:asciiTheme="majorHAnsi" w:hAnsiTheme="majorHAnsi" w:cstheme="majorHAnsi"/>
        </w:rPr>
        <w:t>n) operations).</w:t>
      </w:r>
    </w:p>
    <w:p w14:paraId="7D0BF768" w14:textId="77777777" w:rsidR="00FC6C3B" w:rsidRPr="00FC6C3B" w:rsidRDefault="000B29A4" w:rsidP="00FC6C3B">
      <w:pPr>
        <w:pStyle w:val="ListParagraph"/>
        <w:numPr>
          <w:ilvl w:val="0"/>
          <w:numId w:val="13"/>
        </w:numPr>
        <w:rPr>
          <w:rFonts w:asciiTheme="majorHAnsi" w:hAnsiTheme="majorHAnsi" w:cstheme="majorHAnsi"/>
        </w:rPr>
      </w:pPr>
      <w:r w:rsidRPr="00FC6C3B">
        <w:rPr>
          <w:rFonts w:asciiTheme="majorHAnsi" w:hAnsiTheme="majorHAnsi" w:cstheme="majorHAnsi"/>
        </w:rPr>
        <w:t xml:space="preserve">Compute technical indicators (SMA, EMA, </w:t>
      </w:r>
      <w:r w:rsidR="00FC6C3B" w:rsidRPr="00FC6C3B">
        <w:rPr>
          <w:rFonts w:asciiTheme="majorHAnsi" w:hAnsiTheme="majorHAnsi" w:cstheme="majorHAnsi"/>
        </w:rPr>
        <w:t>daily change, ROI, volatility).</w:t>
      </w:r>
    </w:p>
    <w:p w14:paraId="4F1F467E" w14:textId="77777777" w:rsidR="00FC6C3B" w:rsidRPr="00FC6C3B" w:rsidRDefault="000B29A4" w:rsidP="00FC6C3B">
      <w:pPr>
        <w:pStyle w:val="ListParagraph"/>
        <w:numPr>
          <w:ilvl w:val="0"/>
          <w:numId w:val="13"/>
        </w:numPr>
        <w:rPr>
          <w:rFonts w:asciiTheme="majorHAnsi" w:hAnsiTheme="majorHAnsi" w:cstheme="majorHAnsi"/>
        </w:rPr>
      </w:pPr>
      <w:r w:rsidRPr="00FC6C3B">
        <w:rPr>
          <w:rFonts w:asciiTheme="majorHAnsi" w:hAnsiTheme="majorHAnsi" w:cstheme="majorHAnsi"/>
        </w:rPr>
        <w:t>Compare tickers side</w:t>
      </w:r>
      <w:r w:rsidRPr="00FC6C3B">
        <w:rPr>
          <w:rFonts w:ascii="Cambria Math" w:hAnsi="Cambria Math" w:cs="Cambria Math"/>
        </w:rPr>
        <w:t>‑</w:t>
      </w:r>
      <w:r w:rsidRPr="00FC6C3B">
        <w:rPr>
          <w:rFonts w:asciiTheme="majorHAnsi" w:hAnsiTheme="majorHAnsi" w:cstheme="majorHAnsi"/>
        </w:rPr>
        <w:t>by</w:t>
      </w:r>
      <w:r w:rsidRPr="00FC6C3B">
        <w:rPr>
          <w:rFonts w:ascii="Cambria Math" w:hAnsi="Cambria Math" w:cs="Cambria Math"/>
        </w:rPr>
        <w:t>‑</w:t>
      </w:r>
      <w:r w:rsidRPr="00FC6C3B">
        <w:rPr>
          <w:rFonts w:asciiTheme="majorHAnsi" w:hAnsiTheme="majorHAnsi" w:cstheme="majorHAnsi"/>
        </w:rPr>
        <w:t>side and run “what</w:t>
      </w:r>
      <w:r w:rsidRPr="00FC6C3B">
        <w:rPr>
          <w:rFonts w:ascii="Cambria Math" w:hAnsi="Cambria Math" w:cs="Cambria Math"/>
        </w:rPr>
        <w:t>‑</w:t>
      </w:r>
      <w:r w:rsidRPr="00FC6C3B">
        <w:rPr>
          <w:rFonts w:asciiTheme="majorHAnsi" w:hAnsiTheme="majorHAnsi" w:cstheme="majorHAnsi"/>
        </w:rPr>
        <w:t>if”</w:t>
      </w:r>
      <w:r w:rsidR="00FC6C3B" w:rsidRPr="00FC6C3B">
        <w:rPr>
          <w:rFonts w:asciiTheme="majorHAnsi" w:hAnsiTheme="majorHAnsi" w:cstheme="majorHAnsi"/>
        </w:rPr>
        <w:t xml:space="preserve"> trade simulations.</w:t>
      </w:r>
    </w:p>
    <w:p w14:paraId="7DE03765" w14:textId="77777777" w:rsidR="00276B26" w:rsidRPr="00FC6C3B" w:rsidRDefault="000B29A4">
      <w:pPr>
        <w:rPr>
          <w:rFonts w:asciiTheme="majorHAnsi" w:hAnsiTheme="majorHAnsi" w:cstheme="majorHAnsi"/>
        </w:rPr>
      </w:pPr>
      <w:r w:rsidRPr="00FC6C3B">
        <w:rPr>
          <w:rFonts w:asciiTheme="majorHAnsi" w:hAnsiTheme="majorHAnsi" w:cstheme="majorHAnsi"/>
        </w:rPr>
        <w:t>CSV files can be imported/exported, and all interactions are driven through a menu</w:t>
      </w:r>
      <w:r w:rsidRPr="00FC6C3B">
        <w:rPr>
          <w:rFonts w:ascii="Cambria Math" w:hAnsi="Cambria Math" w:cs="Cambria Math"/>
        </w:rPr>
        <w:t>‑</w:t>
      </w:r>
      <w:r w:rsidRPr="00FC6C3B">
        <w:rPr>
          <w:rFonts w:asciiTheme="majorHAnsi" w:hAnsiTheme="majorHAnsi" w:cstheme="majorHAnsi"/>
        </w:rPr>
        <w:t>based CLI.</w:t>
      </w:r>
    </w:p>
    <w:p w14:paraId="1DBA25EA" w14:textId="77777777" w:rsidR="00FC6C3B" w:rsidRDefault="00FC6C3B" w:rsidP="00FC6C3B"/>
    <w:p w14:paraId="094D3E2E" w14:textId="77777777" w:rsidR="00276B26" w:rsidRPr="00FC6C3B" w:rsidRDefault="000B29A4" w:rsidP="00FC6C3B">
      <w:pPr>
        <w:pStyle w:val="Heading2"/>
      </w:pPr>
      <w:r w:rsidRPr="00FC6C3B">
        <w:t>1</w:t>
      </w:r>
      <w:r w:rsidR="00FC6C3B">
        <w:t>.</w:t>
      </w:r>
      <w:r w:rsidRPr="00FC6C3B">
        <w:t xml:space="preserve">  Design Phase – Challenges &amp; Key Decisions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45"/>
        <w:gridCol w:w="1708"/>
        <w:gridCol w:w="1884"/>
        <w:gridCol w:w="2241"/>
        <w:gridCol w:w="2162"/>
      </w:tblGrid>
      <w:tr w:rsidR="00276B26" w:rsidRPr="00FC6C3B" w14:paraId="2037CD5E" w14:textId="77777777" w:rsidTr="00C4401D">
        <w:tc>
          <w:tcPr>
            <w:tcW w:w="648" w:type="dxa"/>
          </w:tcPr>
          <w:p w14:paraId="735718B7" w14:textId="77777777" w:rsidR="00276B26" w:rsidRPr="00FC6C3B" w:rsidRDefault="000B29A4">
            <w:pPr>
              <w:rPr>
                <w:rFonts w:asciiTheme="majorHAnsi" w:hAnsiTheme="majorHAnsi" w:cstheme="majorHAnsi"/>
              </w:rPr>
            </w:pPr>
            <w:r w:rsidRPr="00FC6C3B">
              <w:rPr>
                <w:rFonts w:asciiTheme="majorHAnsi" w:hAnsiTheme="majorHAnsi" w:cstheme="majorHAnsi"/>
              </w:rPr>
              <w:t>#</w:t>
            </w:r>
          </w:p>
        </w:tc>
        <w:tc>
          <w:tcPr>
            <w:tcW w:w="1710" w:type="dxa"/>
          </w:tcPr>
          <w:p w14:paraId="6F5C128C" w14:textId="77777777" w:rsidR="00276B26" w:rsidRPr="00FC6C3B" w:rsidRDefault="000B29A4">
            <w:pPr>
              <w:rPr>
                <w:rFonts w:asciiTheme="majorHAnsi" w:hAnsiTheme="majorHAnsi" w:cstheme="majorHAnsi"/>
              </w:rPr>
            </w:pPr>
            <w:r w:rsidRPr="00FC6C3B">
              <w:rPr>
                <w:rFonts w:asciiTheme="majorHAnsi" w:hAnsiTheme="majorHAnsi" w:cstheme="majorHAnsi"/>
              </w:rPr>
              <w:t>Topic</w:t>
            </w:r>
          </w:p>
        </w:tc>
        <w:tc>
          <w:tcPr>
            <w:tcW w:w="1890" w:type="dxa"/>
          </w:tcPr>
          <w:p w14:paraId="3A407E9E" w14:textId="77777777" w:rsidR="00276B26" w:rsidRPr="00FC6C3B" w:rsidRDefault="000B29A4">
            <w:pPr>
              <w:rPr>
                <w:rFonts w:asciiTheme="majorHAnsi" w:hAnsiTheme="majorHAnsi" w:cstheme="majorHAnsi"/>
              </w:rPr>
            </w:pPr>
            <w:r w:rsidRPr="00FC6C3B">
              <w:rPr>
                <w:rFonts w:asciiTheme="majorHAnsi" w:hAnsiTheme="majorHAnsi" w:cstheme="majorHAnsi"/>
              </w:rPr>
              <w:t>Challenge</w:t>
            </w:r>
          </w:p>
        </w:tc>
        <w:tc>
          <w:tcPr>
            <w:tcW w:w="2250" w:type="dxa"/>
          </w:tcPr>
          <w:p w14:paraId="574653AE" w14:textId="77777777" w:rsidR="00276B26" w:rsidRPr="00FC6C3B" w:rsidRDefault="000B29A4">
            <w:pPr>
              <w:rPr>
                <w:rFonts w:asciiTheme="majorHAnsi" w:hAnsiTheme="majorHAnsi" w:cstheme="majorHAnsi"/>
              </w:rPr>
            </w:pPr>
            <w:r w:rsidRPr="00FC6C3B">
              <w:rPr>
                <w:rFonts w:asciiTheme="majorHAnsi" w:hAnsiTheme="majorHAnsi" w:cstheme="majorHAnsi"/>
              </w:rPr>
              <w:t>Meeting Discussions</w:t>
            </w:r>
          </w:p>
        </w:tc>
        <w:tc>
          <w:tcPr>
            <w:tcW w:w="2172" w:type="dxa"/>
          </w:tcPr>
          <w:p w14:paraId="400523B6" w14:textId="77777777" w:rsidR="00276B26" w:rsidRPr="00FC6C3B" w:rsidRDefault="000B29A4">
            <w:pPr>
              <w:rPr>
                <w:rFonts w:asciiTheme="majorHAnsi" w:hAnsiTheme="majorHAnsi" w:cstheme="majorHAnsi"/>
              </w:rPr>
            </w:pPr>
            <w:r w:rsidRPr="00FC6C3B">
              <w:rPr>
                <w:rFonts w:asciiTheme="majorHAnsi" w:hAnsiTheme="majorHAnsi" w:cstheme="majorHAnsi"/>
              </w:rPr>
              <w:t>Final Decision</w:t>
            </w:r>
          </w:p>
        </w:tc>
      </w:tr>
      <w:tr w:rsidR="00276B26" w:rsidRPr="00FC6C3B" w14:paraId="0ED70267" w14:textId="77777777" w:rsidTr="00C4401D">
        <w:tc>
          <w:tcPr>
            <w:tcW w:w="648" w:type="dxa"/>
          </w:tcPr>
          <w:p w14:paraId="17CE573B" w14:textId="77777777" w:rsidR="00276B26" w:rsidRPr="00FC6C3B" w:rsidRDefault="000B29A4">
            <w:pPr>
              <w:rPr>
                <w:rFonts w:asciiTheme="majorHAnsi" w:hAnsiTheme="majorHAnsi" w:cstheme="majorHAnsi"/>
              </w:rPr>
            </w:pPr>
            <w:r w:rsidRPr="00FC6C3B">
              <w:rPr>
                <w:rFonts w:asciiTheme="majorHAnsi" w:hAnsiTheme="majorHAnsi" w:cstheme="majorHAnsi"/>
              </w:rPr>
              <w:t>1.1</w:t>
            </w:r>
          </w:p>
        </w:tc>
        <w:tc>
          <w:tcPr>
            <w:tcW w:w="1710" w:type="dxa"/>
          </w:tcPr>
          <w:p w14:paraId="61F5423B" w14:textId="77777777" w:rsidR="00276B26" w:rsidRPr="00FC6C3B" w:rsidRDefault="000B29A4">
            <w:pPr>
              <w:rPr>
                <w:rFonts w:asciiTheme="majorHAnsi" w:hAnsiTheme="majorHAnsi" w:cstheme="majorHAnsi"/>
              </w:rPr>
            </w:pPr>
            <w:r w:rsidRPr="00FC6C3B">
              <w:rPr>
                <w:rFonts w:asciiTheme="majorHAnsi" w:hAnsiTheme="majorHAnsi" w:cstheme="majorHAnsi"/>
              </w:rPr>
              <w:t>Data</w:t>
            </w:r>
            <w:r w:rsidRPr="00FC6C3B">
              <w:rPr>
                <w:rFonts w:ascii="Cambria Math" w:hAnsi="Cambria Math" w:cs="Cambria Math"/>
              </w:rPr>
              <w:t>‑</w:t>
            </w:r>
            <w:r w:rsidRPr="00FC6C3B">
              <w:rPr>
                <w:rFonts w:asciiTheme="majorHAnsi" w:hAnsiTheme="majorHAnsi" w:cstheme="majorHAnsi"/>
              </w:rPr>
              <w:t>Structure Selection</w:t>
            </w:r>
          </w:p>
        </w:tc>
        <w:tc>
          <w:tcPr>
            <w:tcW w:w="1890" w:type="dxa"/>
          </w:tcPr>
          <w:p w14:paraId="18FABC6F" w14:textId="77777777" w:rsidR="00276B26" w:rsidRPr="00FC6C3B" w:rsidRDefault="005C4085" w:rsidP="00032E3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Needed a </w:t>
            </w:r>
            <w:r w:rsidR="00032E36">
              <w:rPr>
                <w:rFonts w:asciiTheme="majorHAnsi" w:hAnsiTheme="majorHAnsi" w:cstheme="majorHAnsi"/>
              </w:rPr>
              <w:t>data structure</w:t>
            </w:r>
            <w:r>
              <w:rPr>
                <w:rFonts w:asciiTheme="majorHAnsi" w:hAnsiTheme="majorHAnsi" w:cstheme="majorHAnsi"/>
              </w:rPr>
              <w:t xml:space="preserve"> that </w:t>
            </w:r>
            <w:r w:rsidR="00032E36">
              <w:rPr>
                <w:rFonts w:asciiTheme="majorHAnsi" w:hAnsiTheme="majorHAnsi" w:cstheme="majorHAnsi"/>
              </w:rPr>
              <w:t>contained data in order</w:t>
            </w:r>
            <w:r>
              <w:rPr>
                <w:rFonts w:asciiTheme="majorHAnsi" w:hAnsiTheme="majorHAnsi" w:cstheme="majorHAnsi"/>
              </w:rPr>
              <w:t xml:space="preserve"> and allowed </w:t>
            </w:r>
            <w:r w:rsidR="000B29A4" w:rsidRPr="00FC6C3B">
              <w:rPr>
                <w:rFonts w:asciiTheme="majorHAnsi" w:hAnsiTheme="majorHAnsi" w:cstheme="majorHAnsi"/>
              </w:rPr>
              <w:t xml:space="preserve">for </w:t>
            </w:r>
            <w:r>
              <w:rPr>
                <w:rFonts w:asciiTheme="majorHAnsi" w:hAnsiTheme="majorHAnsi" w:cstheme="majorHAnsi"/>
              </w:rPr>
              <w:t>quick</w:t>
            </w:r>
            <w:r w:rsidR="000B29A4" w:rsidRPr="00FC6C3B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access</w:t>
            </w:r>
            <w:r w:rsidR="000B29A4" w:rsidRPr="00FC6C3B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2250" w:type="dxa"/>
          </w:tcPr>
          <w:p w14:paraId="661BB07C" w14:textId="77777777" w:rsidR="00276B26" w:rsidRPr="00FC6C3B" w:rsidRDefault="000B29A4">
            <w:pPr>
              <w:rPr>
                <w:rFonts w:asciiTheme="majorHAnsi" w:hAnsiTheme="majorHAnsi" w:cstheme="majorHAnsi"/>
              </w:rPr>
            </w:pPr>
            <w:r w:rsidRPr="00FC6C3B">
              <w:rPr>
                <w:rFonts w:asciiTheme="majorHAnsi" w:hAnsiTheme="majorHAnsi" w:cstheme="majorHAnsi"/>
              </w:rPr>
              <w:t>Considered Red</w:t>
            </w:r>
            <w:r w:rsidRPr="00FC6C3B">
              <w:rPr>
                <w:rFonts w:ascii="Cambria Math" w:hAnsi="Cambria Math" w:cs="Cambria Math"/>
              </w:rPr>
              <w:t>‑</w:t>
            </w:r>
            <w:r w:rsidRPr="00FC6C3B">
              <w:rPr>
                <w:rFonts w:asciiTheme="majorHAnsi" w:hAnsiTheme="majorHAnsi" w:cstheme="majorHAnsi"/>
              </w:rPr>
              <w:t>Black Tree, AVL, and D</w:t>
            </w:r>
            <w:r w:rsidRPr="00FC6C3B">
              <w:rPr>
                <w:rFonts w:ascii="Cambria Math" w:hAnsi="Cambria Math" w:cs="Cambria Math"/>
              </w:rPr>
              <w:t>‑</w:t>
            </w:r>
            <w:r w:rsidRPr="00FC6C3B">
              <w:rPr>
                <w:rFonts w:asciiTheme="majorHAnsi" w:hAnsiTheme="majorHAnsi" w:cstheme="majorHAnsi"/>
              </w:rPr>
              <w:t>Heap</w:t>
            </w:r>
            <w:r w:rsidRPr="00FC6C3B">
              <w:rPr>
                <w:rFonts w:ascii="Cambria Math" w:hAnsi="Cambria Math" w:cs="Cambria Math"/>
              </w:rPr>
              <w:t>‑</w:t>
            </w:r>
            <w:r w:rsidRPr="00FC6C3B">
              <w:rPr>
                <w:rFonts w:asciiTheme="majorHAnsi" w:hAnsiTheme="majorHAnsi" w:cstheme="majorHAnsi"/>
              </w:rPr>
              <w:t>backed priority queue; must handle millions of inserts from CSV.</w:t>
            </w:r>
          </w:p>
        </w:tc>
        <w:tc>
          <w:tcPr>
            <w:tcW w:w="2172" w:type="dxa"/>
          </w:tcPr>
          <w:p w14:paraId="4F4E6DCC" w14:textId="77777777" w:rsidR="00276B26" w:rsidRPr="00FC6C3B" w:rsidRDefault="000B29A4" w:rsidP="005C4085">
            <w:pPr>
              <w:rPr>
                <w:rFonts w:asciiTheme="majorHAnsi" w:hAnsiTheme="majorHAnsi" w:cstheme="majorHAnsi"/>
              </w:rPr>
            </w:pPr>
            <w:r w:rsidRPr="00FC6C3B">
              <w:rPr>
                <w:rFonts w:asciiTheme="majorHAnsi" w:hAnsiTheme="majorHAnsi" w:cstheme="majorHAnsi"/>
              </w:rPr>
              <w:t xml:space="preserve">Chose AVL Tree for predictable performance </w:t>
            </w:r>
            <w:r w:rsidR="005C4085">
              <w:rPr>
                <w:rFonts w:asciiTheme="majorHAnsi" w:hAnsiTheme="majorHAnsi" w:cstheme="majorHAnsi"/>
              </w:rPr>
              <w:t xml:space="preserve">for search, insert and delete operaions </w:t>
            </w:r>
            <w:r w:rsidRPr="00FC6C3B">
              <w:rPr>
                <w:rFonts w:asciiTheme="majorHAnsi" w:hAnsiTheme="majorHAnsi" w:cstheme="majorHAnsi"/>
              </w:rPr>
              <w:t>(fits project requirement).</w:t>
            </w:r>
          </w:p>
        </w:tc>
      </w:tr>
      <w:tr w:rsidR="00276B26" w:rsidRPr="00FC6C3B" w14:paraId="30556EBA" w14:textId="77777777" w:rsidTr="00C4401D">
        <w:tc>
          <w:tcPr>
            <w:tcW w:w="648" w:type="dxa"/>
          </w:tcPr>
          <w:p w14:paraId="6983F458" w14:textId="77777777" w:rsidR="00276B26" w:rsidRPr="00FC6C3B" w:rsidRDefault="005C408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1.2</w:t>
            </w:r>
          </w:p>
        </w:tc>
        <w:tc>
          <w:tcPr>
            <w:tcW w:w="1710" w:type="dxa"/>
          </w:tcPr>
          <w:p w14:paraId="0641C663" w14:textId="77777777" w:rsidR="00276B26" w:rsidRPr="00FC6C3B" w:rsidRDefault="005C4085" w:rsidP="005C408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Import stock data</w:t>
            </w:r>
          </w:p>
        </w:tc>
        <w:tc>
          <w:tcPr>
            <w:tcW w:w="1890" w:type="dxa"/>
          </w:tcPr>
          <w:p w14:paraId="24648574" w14:textId="77777777" w:rsidR="00276B26" w:rsidRPr="00FC6C3B" w:rsidRDefault="005C4085" w:rsidP="005C408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Access to stock data to perform operations.</w:t>
            </w:r>
          </w:p>
        </w:tc>
        <w:tc>
          <w:tcPr>
            <w:tcW w:w="2250" w:type="dxa"/>
          </w:tcPr>
          <w:p w14:paraId="3F60838A" w14:textId="77777777" w:rsidR="00276B26" w:rsidRPr="00FC6C3B" w:rsidRDefault="005C4085" w:rsidP="005C408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Choose between API or CSV. Easier to implement vs </w:t>
            </w:r>
            <w:r w:rsidR="00032E36">
              <w:rPr>
                <w:rFonts w:asciiTheme="majorHAnsi" w:hAnsiTheme="majorHAnsi" w:cstheme="majorHAnsi"/>
              </w:rPr>
              <w:t>more access to different stocks.</w:t>
            </w:r>
          </w:p>
        </w:tc>
        <w:tc>
          <w:tcPr>
            <w:tcW w:w="2172" w:type="dxa"/>
          </w:tcPr>
          <w:p w14:paraId="74A31B26" w14:textId="77777777" w:rsidR="00276B26" w:rsidRPr="00FC6C3B" w:rsidRDefault="005C408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Choose API for current data and CSV for testing on custom stock data.</w:t>
            </w:r>
          </w:p>
        </w:tc>
      </w:tr>
      <w:tr w:rsidR="00276B26" w:rsidRPr="00FC6C3B" w14:paraId="73A75EA9" w14:textId="77777777" w:rsidTr="00C4401D">
        <w:tc>
          <w:tcPr>
            <w:tcW w:w="648" w:type="dxa"/>
          </w:tcPr>
          <w:p w14:paraId="58859B07" w14:textId="77777777" w:rsidR="00276B26" w:rsidRPr="00FC6C3B" w:rsidRDefault="005C408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1.3</w:t>
            </w:r>
          </w:p>
        </w:tc>
        <w:tc>
          <w:tcPr>
            <w:tcW w:w="1710" w:type="dxa"/>
          </w:tcPr>
          <w:p w14:paraId="189943FF" w14:textId="77777777" w:rsidR="00276B26" w:rsidRPr="00FC6C3B" w:rsidRDefault="000B29A4">
            <w:pPr>
              <w:rPr>
                <w:rFonts w:asciiTheme="majorHAnsi" w:hAnsiTheme="majorHAnsi" w:cstheme="majorHAnsi"/>
              </w:rPr>
            </w:pPr>
            <w:r w:rsidRPr="00FC6C3B">
              <w:rPr>
                <w:rFonts w:asciiTheme="majorHAnsi" w:hAnsiTheme="majorHAnsi" w:cstheme="majorHAnsi"/>
              </w:rPr>
              <w:t>Interface Design &amp; Menu Flow</w:t>
            </w:r>
          </w:p>
        </w:tc>
        <w:tc>
          <w:tcPr>
            <w:tcW w:w="1890" w:type="dxa"/>
          </w:tcPr>
          <w:p w14:paraId="4AD2490E" w14:textId="77777777" w:rsidR="00276B26" w:rsidRPr="00FC6C3B" w:rsidRDefault="000B29A4">
            <w:pPr>
              <w:rPr>
                <w:rFonts w:asciiTheme="majorHAnsi" w:hAnsiTheme="majorHAnsi" w:cstheme="majorHAnsi"/>
              </w:rPr>
            </w:pPr>
            <w:r w:rsidRPr="00FC6C3B">
              <w:rPr>
                <w:rFonts w:asciiTheme="majorHAnsi" w:hAnsiTheme="majorHAnsi" w:cstheme="majorHAnsi"/>
              </w:rPr>
              <w:t>Make a CLI intuitive for non</w:t>
            </w:r>
            <w:r w:rsidRPr="00FC6C3B">
              <w:rPr>
                <w:rFonts w:ascii="Cambria Math" w:hAnsi="Cambria Math" w:cs="Cambria Math"/>
              </w:rPr>
              <w:t>‑</w:t>
            </w:r>
            <w:r w:rsidRPr="00FC6C3B">
              <w:rPr>
                <w:rFonts w:asciiTheme="majorHAnsi" w:hAnsiTheme="majorHAnsi" w:cstheme="majorHAnsi"/>
              </w:rPr>
              <w:t>technical users.</w:t>
            </w:r>
          </w:p>
        </w:tc>
        <w:tc>
          <w:tcPr>
            <w:tcW w:w="2250" w:type="dxa"/>
          </w:tcPr>
          <w:p w14:paraId="00497981" w14:textId="77777777" w:rsidR="00276B26" w:rsidRPr="00FC6C3B" w:rsidRDefault="000B29A4">
            <w:pPr>
              <w:rPr>
                <w:rFonts w:asciiTheme="majorHAnsi" w:hAnsiTheme="majorHAnsi" w:cstheme="majorHAnsi"/>
              </w:rPr>
            </w:pPr>
            <w:r w:rsidRPr="00FC6C3B">
              <w:rPr>
                <w:rFonts w:asciiTheme="majorHAnsi" w:hAnsiTheme="majorHAnsi" w:cstheme="majorHAnsi"/>
              </w:rPr>
              <w:t>Flat vs. nested menus, show hidden options, error handling.</w:t>
            </w:r>
          </w:p>
        </w:tc>
        <w:tc>
          <w:tcPr>
            <w:tcW w:w="2172" w:type="dxa"/>
          </w:tcPr>
          <w:p w14:paraId="1DC6EE0E" w14:textId="77777777" w:rsidR="00276B26" w:rsidRPr="00FC6C3B" w:rsidRDefault="000B29A4" w:rsidP="00FC6C3B">
            <w:pPr>
              <w:rPr>
                <w:rFonts w:asciiTheme="majorHAnsi" w:hAnsiTheme="majorHAnsi" w:cstheme="majorHAnsi"/>
              </w:rPr>
            </w:pPr>
            <w:r w:rsidRPr="00FC6C3B">
              <w:rPr>
                <w:rFonts w:asciiTheme="majorHAnsi" w:hAnsiTheme="majorHAnsi" w:cstheme="majorHAnsi"/>
              </w:rPr>
              <w:t>Adopted numbered main menu; invalid entries loop until valid.</w:t>
            </w:r>
          </w:p>
        </w:tc>
      </w:tr>
    </w:tbl>
    <w:p w14:paraId="76E75DDF" w14:textId="77777777" w:rsidR="00276B26" w:rsidRPr="00FC6C3B" w:rsidRDefault="000B29A4" w:rsidP="005C4085">
      <w:pPr>
        <w:pStyle w:val="Heading2"/>
      </w:pPr>
      <w:r w:rsidRPr="00FC6C3B">
        <w:t>2</w:t>
      </w:r>
      <w:r w:rsidR="00032E36">
        <w:t>.</w:t>
      </w:r>
      <w:r w:rsidRPr="00FC6C3B">
        <w:t xml:space="preserve"> Testing Phase Notes</w:t>
      </w:r>
    </w:p>
    <w:p w14:paraId="2509242E" w14:textId="77777777" w:rsidR="00032E36" w:rsidRDefault="000B29A4" w:rsidP="00032E36">
      <w:pPr>
        <w:pStyle w:val="Heading3"/>
      </w:pPr>
      <w:r w:rsidRPr="00FC6C3B">
        <w:t>2.1 Manual Testing</w:t>
      </w:r>
    </w:p>
    <w:p w14:paraId="6ABDCF67" w14:textId="77777777" w:rsidR="00032E36" w:rsidRDefault="005C4085" w:rsidP="00032E36">
      <w:pPr>
        <w:pStyle w:val="ListParagraph"/>
        <w:numPr>
          <w:ilvl w:val="0"/>
          <w:numId w:val="14"/>
        </w:numPr>
      </w:pPr>
      <w:r>
        <w:t>Imported an year</w:t>
      </w:r>
      <w:r w:rsidR="000B29A4" w:rsidRPr="00FC6C3B">
        <w:t xml:space="preserve"> of Apple (AAPL) prices an</w:t>
      </w:r>
      <w:r w:rsidR="00032E36">
        <w:t>d verified AVL height ≈ log₂ n.</w:t>
      </w:r>
    </w:p>
    <w:p w14:paraId="0ECA8254" w14:textId="77777777" w:rsidR="00032E36" w:rsidRDefault="00032E36" w:rsidP="00032E36">
      <w:pPr>
        <w:pStyle w:val="ListParagraph"/>
        <w:numPr>
          <w:ilvl w:val="0"/>
          <w:numId w:val="14"/>
        </w:numPr>
      </w:pPr>
      <w:r>
        <w:t xml:space="preserve">Calculated 20-day SMA, 50-day EMA, 30-day Volatility and </w:t>
      </w:r>
      <w:r w:rsidR="000B29A4" w:rsidRPr="00FC6C3B">
        <w:t>cross</w:t>
      </w:r>
      <w:r w:rsidR="000B29A4" w:rsidRPr="00032E36">
        <w:rPr>
          <w:rFonts w:ascii="Cambria Math" w:hAnsi="Cambria Math" w:cs="Cambria Math"/>
        </w:rPr>
        <w:t>‑</w:t>
      </w:r>
      <w:r w:rsidR="000B29A4" w:rsidRPr="00FC6C3B">
        <w:t>che</w:t>
      </w:r>
      <w:r>
        <w:t>cked against Excel.</w:t>
      </w:r>
    </w:p>
    <w:p w14:paraId="09F6972D" w14:textId="77777777" w:rsidR="00276B26" w:rsidRPr="00032E36" w:rsidRDefault="000B29A4" w:rsidP="00032E36">
      <w:pPr>
        <w:pStyle w:val="ListParagraph"/>
        <w:numPr>
          <w:ilvl w:val="0"/>
          <w:numId w:val="14"/>
        </w:numPr>
        <w:rPr>
          <w:rFonts w:cstheme="majorBidi"/>
        </w:rPr>
      </w:pPr>
      <w:r w:rsidRPr="00FC6C3B">
        <w:lastRenderedPageBreak/>
        <w:t>Ran a buy</w:t>
      </w:r>
      <w:r w:rsidRPr="00032E36">
        <w:rPr>
          <w:rFonts w:ascii="Cambria Math" w:hAnsi="Cambria Math" w:cs="Cambria Math"/>
        </w:rPr>
        <w:t>‑</w:t>
      </w:r>
      <w:r w:rsidRPr="00FC6C3B">
        <w:t>and</w:t>
      </w:r>
      <w:r w:rsidRPr="00032E36">
        <w:rPr>
          <w:rFonts w:ascii="Cambria Math" w:hAnsi="Cambria Math" w:cs="Cambria Math"/>
        </w:rPr>
        <w:t>‑</w:t>
      </w:r>
      <w:r w:rsidRPr="00FC6C3B">
        <w:t>hold simulation (Jan</w:t>
      </w:r>
      <w:r w:rsidRPr="00032E36">
        <w:rPr>
          <w:rFonts w:ascii="Calibri" w:hAnsi="Calibri" w:cs="Calibri"/>
        </w:rPr>
        <w:t> </w:t>
      </w:r>
      <w:r w:rsidR="00032E36">
        <w:t>2024</w:t>
      </w:r>
      <w:r w:rsidRPr="00032E36">
        <w:rPr>
          <w:rFonts w:ascii="Calibri" w:hAnsi="Calibri" w:cs="Calibri"/>
        </w:rPr>
        <w:t> → </w:t>
      </w:r>
      <w:r w:rsidRPr="00FC6C3B">
        <w:t>Dec</w:t>
      </w:r>
      <w:r w:rsidRPr="00032E36">
        <w:rPr>
          <w:rFonts w:ascii="Calibri" w:hAnsi="Calibri" w:cs="Calibri"/>
        </w:rPr>
        <w:t> </w:t>
      </w:r>
      <w:r w:rsidR="00032E36">
        <w:t>2024</w:t>
      </w:r>
      <w:r w:rsidRPr="00FC6C3B">
        <w:t>) and validated ROI.</w:t>
      </w:r>
    </w:p>
    <w:p w14:paraId="541257D6" w14:textId="77777777" w:rsidR="005C4085" w:rsidRDefault="005C4085" w:rsidP="005C4085"/>
    <w:p w14:paraId="5EC09950" w14:textId="77777777" w:rsidR="00276B26" w:rsidRPr="00FC6C3B" w:rsidRDefault="000B29A4" w:rsidP="005C4085">
      <w:pPr>
        <w:pStyle w:val="Heading3"/>
      </w:pPr>
      <w:r w:rsidRPr="00FC6C3B">
        <w:t>2.2 Edge</w:t>
      </w:r>
      <w:r w:rsidRPr="00FC6C3B">
        <w:rPr>
          <w:rFonts w:ascii="Cambria Math" w:hAnsi="Cambria Math" w:cs="Cambria Math"/>
        </w:rPr>
        <w:t>‑</w:t>
      </w:r>
      <w:r w:rsidRPr="00FC6C3B">
        <w:t>Case Testing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276B26" w:rsidRPr="00FC6C3B" w14:paraId="7FDA7396" w14:textId="77777777">
        <w:tc>
          <w:tcPr>
            <w:tcW w:w="2880" w:type="dxa"/>
          </w:tcPr>
          <w:p w14:paraId="1DC67379" w14:textId="77777777" w:rsidR="00276B26" w:rsidRPr="00FC6C3B" w:rsidRDefault="000B29A4">
            <w:pPr>
              <w:rPr>
                <w:rFonts w:asciiTheme="majorHAnsi" w:hAnsiTheme="majorHAnsi" w:cstheme="majorHAnsi"/>
              </w:rPr>
            </w:pPr>
            <w:r w:rsidRPr="00FC6C3B">
              <w:rPr>
                <w:rFonts w:asciiTheme="majorHAnsi" w:hAnsiTheme="majorHAnsi" w:cstheme="majorHAnsi"/>
              </w:rPr>
              <w:t>Test Case</w:t>
            </w:r>
          </w:p>
        </w:tc>
        <w:tc>
          <w:tcPr>
            <w:tcW w:w="2880" w:type="dxa"/>
          </w:tcPr>
          <w:p w14:paraId="6148A187" w14:textId="77777777" w:rsidR="00276B26" w:rsidRPr="00FC6C3B" w:rsidRDefault="000B29A4">
            <w:pPr>
              <w:rPr>
                <w:rFonts w:asciiTheme="majorHAnsi" w:hAnsiTheme="majorHAnsi" w:cstheme="majorHAnsi"/>
              </w:rPr>
            </w:pPr>
            <w:r w:rsidRPr="00FC6C3B">
              <w:rPr>
                <w:rFonts w:asciiTheme="majorHAnsi" w:hAnsiTheme="majorHAnsi" w:cstheme="majorHAnsi"/>
              </w:rPr>
              <w:t>Expected Outcome</w:t>
            </w:r>
          </w:p>
        </w:tc>
        <w:tc>
          <w:tcPr>
            <w:tcW w:w="2880" w:type="dxa"/>
          </w:tcPr>
          <w:p w14:paraId="3A699734" w14:textId="77777777" w:rsidR="00276B26" w:rsidRPr="00FC6C3B" w:rsidRDefault="000B29A4">
            <w:pPr>
              <w:rPr>
                <w:rFonts w:asciiTheme="majorHAnsi" w:hAnsiTheme="majorHAnsi" w:cstheme="majorHAnsi"/>
              </w:rPr>
            </w:pPr>
            <w:r w:rsidRPr="00FC6C3B">
              <w:rPr>
                <w:rFonts w:asciiTheme="majorHAnsi" w:hAnsiTheme="majorHAnsi" w:cstheme="majorHAnsi"/>
              </w:rPr>
              <w:t>Result</w:t>
            </w:r>
          </w:p>
        </w:tc>
      </w:tr>
      <w:tr w:rsidR="00276B26" w:rsidRPr="00FC6C3B" w14:paraId="16356976" w14:textId="77777777">
        <w:tc>
          <w:tcPr>
            <w:tcW w:w="2880" w:type="dxa"/>
          </w:tcPr>
          <w:p w14:paraId="7A914F8E" w14:textId="77777777" w:rsidR="00276B26" w:rsidRPr="00FC6C3B" w:rsidRDefault="000B29A4">
            <w:pPr>
              <w:rPr>
                <w:rFonts w:asciiTheme="majorHAnsi" w:hAnsiTheme="majorHAnsi" w:cstheme="majorHAnsi"/>
              </w:rPr>
            </w:pPr>
            <w:r w:rsidRPr="00FC6C3B">
              <w:rPr>
                <w:rFonts w:asciiTheme="majorHAnsi" w:hAnsiTheme="majorHAnsi" w:cstheme="majorHAnsi"/>
              </w:rPr>
              <w:t>Query outside date range</w:t>
            </w:r>
          </w:p>
        </w:tc>
        <w:tc>
          <w:tcPr>
            <w:tcW w:w="2880" w:type="dxa"/>
          </w:tcPr>
          <w:p w14:paraId="33A5E369" w14:textId="77777777" w:rsidR="00276B26" w:rsidRPr="00FC6C3B" w:rsidRDefault="00032E36" w:rsidP="00032E36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Stock not found</w:t>
            </w:r>
            <w:r w:rsidR="000B29A4" w:rsidRPr="00FC6C3B">
              <w:rPr>
                <w:rFonts w:asciiTheme="majorHAnsi" w:hAnsiTheme="majorHAnsi" w:cstheme="majorHAnsi"/>
              </w:rPr>
              <w:t xml:space="preserve"> message</w:t>
            </w:r>
          </w:p>
        </w:tc>
        <w:tc>
          <w:tcPr>
            <w:tcW w:w="2880" w:type="dxa"/>
          </w:tcPr>
          <w:p w14:paraId="7E12117A" w14:textId="77777777" w:rsidR="00276B26" w:rsidRPr="00FC6C3B" w:rsidRDefault="000B29A4">
            <w:pPr>
              <w:rPr>
                <w:rFonts w:asciiTheme="majorHAnsi" w:hAnsiTheme="majorHAnsi" w:cstheme="majorHAnsi"/>
              </w:rPr>
            </w:pPr>
            <w:r w:rsidRPr="00FC6C3B">
              <w:rPr>
                <w:rFonts w:asciiTheme="majorHAnsi" w:hAnsiTheme="majorHAnsi" w:cstheme="majorHAnsi"/>
              </w:rPr>
              <w:t>Passed</w:t>
            </w:r>
          </w:p>
        </w:tc>
      </w:tr>
      <w:tr w:rsidR="00276B26" w:rsidRPr="00FC6C3B" w14:paraId="23735918" w14:textId="77777777">
        <w:tc>
          <w:tcPr>
            <w:tcW w:w="2880" w:type="dxa"/>
          </w:tcPr>
          <w:p w14:paraId="1A1B9C53" w14:textId="77777777" w:rsidR="00276B26" w:rsidRPr="00FC6C3B" w:rsidRDefault="000B29A4">
            <w:pPr>
              <w:rPr>
                <w:rFonts w:asciiTheme="majorHAnsi" w:hAnsiTheme="majorHAnsi" w:cstheme="majorHAnsi"/>
              </w:rPr>
            </w:pPr>
            <w:r w:rsidRPr="00FC6C3B">
              <w:rPr>
                <w:rFonts w:asciiTheme="majorHAnsi" w:hAnsiTheme="majorHAnsi" w:cstheme="majorHAnsi"/>
              </w:rPr>
              <w:t>Extremely sorted CSV (worst</w:t>
            </w:r>
            <w:r w:rsidRPr="00FC6C3B">
              <w:rPr>
                <w:rFonts w:ascii="Cambria Math" w:hAnsi="Cambria Math" w:cs="Cambria Math"/>
              </w:rPr>
              <w:t>‑</w:t>
            </w:r>
            <w:r w:rsidRPr="00FC6C3B">
              <w:rPr>
                <w:rFonts w:asciiTheme="majorHAnsi" w:hAnsiTheme="majorHAnsi" w:cstheme="majorHAnsi"/>
              </w:rPr>
              <w:t>case)</w:t>
            </w:r>
          </w:p>
        </w:tc>
        <w:tc>
          <w:tcPr>
            <w:tcW w:w="2880" w:type="dxa"/>
          </w:tcPr>
          <w:p w14:paraId="3048E86E" w14:textId="77777777" w:rsidR="00276B26" w:rsidRPr="00FC6C3B" w:rsidRDefault="000B29A4">
            <w:pPr>
              <w:rPr>
                <w:rFonts w:asciiTheme="majorHAnsi" w:hAnsiTheme="majorHAnsi" w:cstheme="majorHAnsi"/>
              </w:rPr>
            </w:pPr>
            <w:r w:rsidRPr="00FC6C3B">
              <w:rPr>
                <w:rFonts w:asciiTheme="majorHAnsi" w:hAnsiTheme="majorHAnsi" w:cstheme="majorHAnsi"/>
              </w:rPr>
              <w:t>Tree rotations keep height ≈ log n</w:t>
            </w:r>
          </w:p>
        </w:tc>
        <w:tc>
          <w:tcPr>
            <w:tcW w:w="2880" w:type="dxa"/>
          </w:tcPr>
          <w:p w14:paraId="78099A5A" w14:textId="77777777" w:rsidR="00276B26" w:rsidRPr="00FC6C3B" w:rsidRDefault="000B29A4">
            <w:pPr>
              <w:rPr>
                <w:rFonts w:asciiTheme="majorHAnsi" w:hAnsiTheme="majorHAnsi" w:cstheme="majorHAnsi"/>
              </w:rPr>
            </w:pPr>
            <w:r w:rsidRPr="00FC6C3B">
              <w:rPr>
                <w:rFonts w:asciiTheme="majorHAnsi" w:hAnsiTheme="majorHAnsi" w:cstheme="majorHAnsi"/>
              </w:rPr>
              <w:t>Passed</w:t>
            </w:r>
          </w:p>
        </w:tc>
      </w:tr>
    </w:tbl>
    <w:p w14:paraId="1B2DC4DD" w14:textId="77777777" w:rsidR="00276B26" w:rsidRPr="00FC6C3B" w:rsidRDefault="000B29A4" w:rsidP="00032E36">
      <w:pPr>
        <w:pStyle w:val="Heading2"/>
      </w:pPr>
      <w:r w:rsidRPr="00FC6C3B">
        <w:t>3</w:t>
      </w:r>
      <w:r w:rsidR="00032E36">
        <w:t>.</w:t>
      </w:r>
      <w:r w:rsidRPr="00FC6C3B">
        <w:t xml:space="preserve">  Team Communication &amp; Workflow</w:t>
      </w:r>
    </w:p>
    <w:p w14:paraId="45E60F47" w14:textId="77777777" w:rsidR="00032E36" w:rsidRDefault="00032E3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Tools:</w:t>
      </w:r>
    </w:p>
    <w:p w14:paraId="25E4EB17" w14:textId="77777777" w:rsidR="00032E36" w:rsidRPr="00032E36" w:rsidRDefault="000B29A4" w:rsidP="00032E36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032E36">
        <w:rPr>
          <w:rFonts w:asciiTheme="majorHAnsi" w:hAnsiTheme="majorHAnsi" w:cstheme="majorHAnsi"/>
        </w:rPr>
        <w:t xml:space="preserve">Microsoft Teams – weekly </w:t>
      </w:r>
      <w:r w:rsidR="00032E36" w:rsidRPr="00032E36">
        <w:rPr>
          <w:rFonts w:asciiTheme="majorHAnsi" w:hAnsiTheme="majorHAnsi" w:cstheme="majorHAnsi"/>
        </w:rPr>
        <w:t>meetings</w:t>
      </w:r>
      <w:r w:rsidRPr="00032E36">
        <w:rPr>
          <w:rFonts w:asciiTheme="majorHAnsi" w:hAnsiTheme="majorHAnsi" w:cstheme="majorHAnsi"/>
        </w:rPr>
        <w:t>.</w:t>
      </w:r>
    </w:p>
    <w:p w14:paraId="5A1B9218" w14:textId="77777777" w:rsidR="00032E36" w:rsidRPr="00032E36" w:rsidRDefault="00032E36" w:rsidP="00032E36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032E36">
        <w:rPr>
          <w:rFonts w:asciiTheme="majorHAnsi" w:hAnsiTheme="majorHAnsi" w:cstheme="majorHAnsi"/>
        </w:rPr>
        <w:t>Git (GitHub) – version control.</w:t>
      </w:r>
    </w:p>
    <w:p w14:paraId="6EC07A28" w14:textId="77777777" w:rsidR="000B29A4" w:rsidRDefault="000B29A4" w:rsidP="00032E36">
      <w:pPr>
        <w:pStyle w:val="ListParagraph"/>
        <w:numPr>
          <w:ilvl w:val="0"/>
          <w:numId w:val="15"/>
        </w:numPr>
        <w:rPr>
          <w:rFonts w:asciiTheme="majorHAnsi" w:hAnsiTheme="majorHAnsi" w:cstheme="majorHAnsi"/>
        </w:rPr>
      </w:pPr>
      <w:r w:rsidRPr="00032E36">
        <w:rPr>
          <w:rFonts w:asciiTheme="majorHAnsi" w:hAnsiTheme="majorHAnsi" w:cstheme="majorHAnsi"/>
        </w:rPr>
        <w:t>Visual Studio 2022 (v</w:t>
      </w:r>
      <w:r>
        <w:rPr>
          <w:rFonts w:asciiTheme="majorHAnsi" w:hAnsiTheme="majorHAnsi" w:cstheme="majorHAnsi"/>
        </w:rPr>
        <w:t>cpkg) – development environment.</w:t>
      </w:r>
    </w:p>
    <w:p w14:paraId="691B4FC2" w14:textId="77777777" w:rsidR="000B29A4" w:rsidRDefault="000B29A4" w:rsidP="000B29A4"/>
    <w:p w14:paraId="57CFAFCC" w14:textId="77777777" w:rsidR="000B29A4" w:rsidRDefault="000B29A4" w:rsidP="000B29A4">
      <w:pPr>
        <w:pStyle w:val="Heading2"/>
      </w:pPr>
      <w:r>
        <w:t>4.</w:t>
      </w:r>
      <w:r w:rsidRPr="00FC6C3B">
        <w:t xml:space="preserve"> Future Improvements</w:t>
      </w:r>
    </w:p>
    <w:p w14:paraId="55981BA5" w14:textId="77777777" w:rsidR="000B29A4" w:rsidRPr="000B29A4" w:rsidRDefault="000B29A4" w:rsidP="000B29A4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0B29A4">
        <w:rPr>
          <w:rFonts w:asciiTheme="majorHAnsi" w:hAnsiTheme="majorHAnsi" w:cstheme="majorHAnsi"/>
        </w:rPr>
        <w:t>GUI front-end using .NET MAUI for cross</w:t>
      </w:r>
      <w:r w:rsidRPr="000B29A4">
        <w:rPr>
          <w:rFonts w:ascii="Cambria Math" w:hAnsi="Cambria Math" w:cs="Cambria Math"/>
        </w:rPr>
        <w:t>‑</w:t>
      </w:r>
      <w:r w:rsidRPr="000B29A4">
        <w:rPr>
          <w:rFonts w:asciiTheme="majorHAnsi" w:hAnsiTheme="majorHAnsi" w:cstheme="majorHAnsi"/>
        </w:rPr>
        <w:t xml:space="preserve">platform visualisation. </w:t>
      </w:r>
    </w:p>
    <w:p w14:paraId="4769706B" w14:textId="77777777" w:rsidR="000B29A4" w:rsidRPr="000B29A4" w:rsidRDefault="000B29A4" w:rsidP="000B29A4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0B29A4">
        <w:rPr>
          <w:rFonts w:asciiTheme="majorHAnsi" w:hAnsiTheme="majorHAnsi" w:cstheme="majorHAnsi"/>
        </w:rPr>
        <w:t xml:space="preserve">Additional </w:t>
      </w:r>
      <w:r>
        <w:rPr>
          <w:rFonts w:asciiTheme="majorHAnsi" w:hAnsiTheme="majorHAnsi" w:cstheme="majorHAnsi"/>
        </w:rPr>
        <w:t>financial metrics</w:t>
      </w:r>
      <w:r w:rsidRPr="000B29A4">
        <w:rPr>
          <w:rFonts w:asciiTheme="majorHAnsi" w:hAnsiTheme="majorHAnsi" w:cstheme="majorHAnsi"/>
        </w:rPr>
        <w:t xml:space="preserve"> (RSI, Bollinger Bands, MACD).</w:t>
      </w:r>
    </w:p>
    <w:p w14:paraId="330A8CCB" w14:textId="77777777" w:rsidR="000B29A4" w:rsidRDefault="000B29A4" w:rsidP="000B29A4">
      <w:pPr>
        <w:pStyle w:val="ListParagraph"/>
        <w:numPr>
          <w:ilvl w:val="0"/>
          <w:numId w:val="16"/>
        </w:numPr>
        <w:rPr>
          <w:rFonts w:asciiTheme="majorHAnsi" w:hAnsiTheme="majorHAnsi" w:cstheme="majorHAnsi"/>
        </w:rPr>
      </w:pPr>
      <w:r w:rsidRPr="000B29A4">
        <w:rPr>
          <w:rFonts w:asciiTheme="majorHAnsi" w:hAnsiTheme="majorHAnsi" w:cstheme="majorHAnsi"/>
        </w:rPr>
        <w:t>Parallel CSV loader to ingest decades of data faster.</w:t>
      </w:r>
      <w:r w:rsidRPr="00FC6C3B">
        <w:rPr>
          <w:rFonts w:asciiTheme="majorHAnsi" w:hAnsiTheme="majorHAnsi" w:cstheme="majorHAnsi"/>
        </w:rPr>
        <w:t xml:space="preserve"> </w:t>
      </w:r>
    </w:p>
    <w:p w14:paraId="36C80C02" w14:textId="77777777" w:rsidR="000B29A4" w:rsidRDefault="000B29A4" w:rsidP="000B29A4">
      <w:pPr>
        <w:rPr>
          <w:rFonts w:asciiTheme="majorHAnsi" w:hAnsiTheme="majorHAnsi" w:cstheme="majorHAnsi"/>
        </w:rPr>
      </w:pPr>
    </w:p>
    <w:p w14:paraId="33816E69" w14:textId="77777777" w:rsidR="000B29A4" w:rsidRDefault="000B29A4" w:rsidP="000B29A4">
      <w:pPr>
        <w:rPr>
          <w:rFonts w:asciiTheme="majorHAnsi" w:hAnsiTheme="majorHAnsi" w:cstheme="majorHAnsi"/>
        </w:rPr>
      </w:pPr>
    </w:p>
    <w:p w14:paraId="07758924" w14:textId="77777777" w:rsidR="000B29A4" w:rsidRDefault="000B29A4" w:rsidP="000B29A4">
      <w:pPr>
        <w:rPr>
          <w:rFonts w:asciiTheme="majorHAnsi" w:hAnsiTheme="majorHAnsi" w:cstheme="majorHAnsi"/>
        </w:rPr>
      </w:pPr>
    </w:p>
    <w:p w14:paraId="431AD922" w14:textId="77777777" w:rsidR="000B29A4" w:rsidRDefault="000B29A4" w:rsidP="000B29A4">
      <w:pPr>
        <w:rPr>
          <w:rFonts w:asciiTheme="majorHAnsi" w:hAnsiTheme="majorHAnsi" w:cstheme="majorHAnsi"/>
        </w:rPr>
      </w:pPr>
    </w:p>
    <w:p w14:paraId="7808C9E3" w14:textId="77777777" w:rsidR="000B29A4" w:rsidRDefault="000B29A4" w:rsidP="000B29A4">
      <w:pPr>
        <w:rPr>
          <w:rFonts w:asciiTheme="majorHAnsi" w:hAnsiTheme="majorHAnsi" w:cstheme="majorHAnsi"/>
        </w:rPr>
      </w:pPr>
    </w:p>
    <w:p w14:paraId="0435EFD2" w14:textId="77777777" w:rsidR="000B29A4" w:rsidRDefault="000B29A4" w:rsidP="000B29A4">
      <w:pPr>
        <w:rPr>
          <w:rFonts w:asciiTheme="majorHAnsi" w:hAnsiTheme="majorHAnsi" w:cstheme="majorHAnsi"/>
        </w:rPr>
      </w:pPr>
    </w:p>
    <w:p w14:paraId="243E0390" w14:textId="77777777" w:rsidR="00FC6C3B" w:rsidRPr="00FC6C3B" w:rsidRDefault="000B29A4" w:rsidP="00FC6C3B">
      <w:pPr>
        <w:rPr>
          <w:rFonts w:asciiTheme="majorHAnsi" w:hAnsiTheme="majorHAnsi" w:cstheme="majorHAnsi"/>
        </w:rPr>
      </w:pPr>
      <w:r w:rsidRPr="000B29A4">
        <w:rPr>
          <w:rFonts w:asciiTheme="majorHAnsi" w:hAnsiTheme="majorHAnsi" w:cstheme="majorHAnsi"/>
        </w:rPr>
        <w:t>Prepared April 25 2025</w:t>
      </w:r>
    </w:p>
    <w:sectPr w:rsidR="00FC6C3B" w:rsidRPr="00FC6C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F63EA6"/>
    <w:multiLevelType w:val="hybridMultilevel"/>
    <w:tmpl w:val="6D328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6522E"/>
    <w:multiLevelType w:val="hybridMultilevel"/>
    <w:tmpl w:val="FE9EB6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7167598"/>
    <w:multiLevelType w:val="hybridMultilevel"/>
    <w:tmpl w:val="28A6B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A7541"/>
    <w:multiLevelType w:val="hybridMultilevel"/>
    <w:tmpl w:val="0464C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CE728B"/>
    <w:multiLevelType w:val="hybridMultilevel"/>
    <w:tmpl w:val="446E7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F96B5D"/>
    <w:multiLevelType w:val="hybridMultilevel"/>
    <w:tmpl w:val="361E8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A425D5"/>
    <w:multiLevelType w:val="hybridMultilevel"/>
    <w:tmpl w:val="4296F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8390582">
    <w:abstractNumId w:val="8"/>
  </w:num>
  <w:num w:numId="2" w16cid:durableId="294916629">
    <w:abstractNumId w:val="6"/>
  </w:num>
  <w:num w:numId="3" w16cid:durableId="1480153714">
    <w:abstractNumId w:val="5"/>
  </w:num>
  <w:num w:numId="4" w16cid:durableId="1303970147">
    <w:abstractNumId w:val="4"/>
  </w:num>
  <w:num w:numId="5" w16cid:durableId="162745105">
    <w:abstractNumId w:val="7"/>
  </w:num>
  <w:num w:numId="6" w16cid:durableId="1457332734">
    <w:abstractNumId w:val="3"/>
  </w:num>
  <w:num w:numId="7" w16cid:durableId="253051897">
    <w:abstractNumId w:val="2"/>
  </w:num>
  <w:num w:numId="8" w16cid:durableId="473253091">
    <w:abstractNumId w:val="1"/>
  </w:num>
  <w:num w:numId="9" w16cid:durableId="1711145621">
    <w:abstractNumId w:val="0"/>
  </w:num>
  <w:num w:numId="10" w16cid:durableId="1551457374">
    <w:abstractNumId w:val="14"/>
  </w:num>
  <w:num w:numId="11" w16cid:durableId="719207256">
    <w:abstractNumId w:val="10"/>
  </w:num>
  <w:num w:numId="12" w16cid:durableId="570888284">
    <w:abstractNumId w:val="13"/>
  </w:num>
  <w:num w:numId="13" w16cid:durableId="1771775623">
    <w:abstractNumId w:val="15"/>
  </w:num>
  <w:num w:numId="14" w16cid:durableId="705762180">
    <w:abstractNumId w:val="9"/>
  </w:num>
  <w:num w:numId="15" w16cid:durableId="1126509706">
    <w:abstractNumId w:val="11"/>
  </w:num>
  <w:num w:numId="16" w16cid:durableId="112751043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2E36"/>
    <w:rsid w:val="00034616"/>
    <w:rsid w:val="0006063C"/>
    <w:rsid w:val="000B29A4"/>
    <w:rsid w:val="0015074B"/>
    <w:rsid w:val="00213ABF"/>
    <w:rsid w:val="00276B26"/>
    <w:rsid w:val="0029639D"/>
    <w:rsid w:val="00326F90"/>
    <w:rsid w:val="005C4085"/>
    <w:rsid w:val="00AA1D8D"/>
    <w:rsid w:val="00B47730"/>
    <w:rsid w:val="00C4401D"/>
    <w:rsid w:val="00CB0664"/>
    <w:rsid w:val="00FC693F"/>
    <w:rsid w:val="00FC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0C627A"/>
  <w14:defaultImageDpi w14:val="300"/>
  <w15:docId w15:val="{E07288F6-EFDA-447B-844D-58252FE70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C3B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D4B3787-B7C5-4617-B8CD-A8A3AE04B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340</Words>
  <Characters>1940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Hammad Ahmed</cp:lastModifiedBy>
  <cp:revision>2</cp:revision>
  <cp:lastPrinted>2025-04-25T21:21:00Z</cp:lastPrinted>
  <dcterms:created xsi:type="dcterms:W3CDTF">2025-04-25T22:50:00Z</dcterms:created>
  <dcterms:modified xsi:type="dcterms:W3CDTF">2025-04-25T22:50:00Z</dcterms:modified>
  <cp:category/>
</cp:coreProperties>
</file>